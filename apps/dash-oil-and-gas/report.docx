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Average Score by Subject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</w:tblGrid>
      <w:tr>
        <w:tc>
          <w:tcPr>
            <w:tcW w:type="dxa" w:w="2340"/>
          </w:tcPr>
          <w:p>
            <w:r>
              <w:t>Subject</w:t>
            </w:r>
          </w:p>
        </w:tc>
        <w:tc>
          <w:tcPr>
            <w:tcW w:type="dxa" w:w="2340"/>
          </w:tcPr>
          <w:p>
            <w:r>
              <w:t>Average Score</w:t>
            </w:r>
          </w:p>
        </w:tc>
        <w:tc>
          <w:tcPr>
            <w:tcW w:type="dxa" w:w="2340"/>
          </w:tcPr>
          <w:p>
            <w:r>
              <w:t>Male Average</w:t>
            </w:r>
          </w:p>
        </w:tc>
        <w:tc>
          <w:tcPr>
            <w:tcW w:type="dxa" w:w="2340"/>
          </w:tcPr>
          <w:p>
            <w:r>
              <w:t>Female Average</w:t>
            </w:r>
          </w:p>
        </w:tc>
      </w:tr>
      <w:tr>
        <w:tc>
          <w:tcPr>
            <w:tcW w:type="dxa" w:w="2880"/>
          </w:tcPr>
          <w:p>
            <w:r>
              <w:t>History</w:t>
            </w:r>
          </w:p>
        </w:tc>
        <w:tc>
          <w:tcPr>
            <w:tcW w:type="dxa" w:w="2880"/>
          </w:tcPr>
          <w:p>
            <w:r>
              <w:t>76.875</w:t>
            </w:r>
          </w:p>
        </w:tc>
        <w:tc>
          <w:tcPr>
            <w:tcW w:type="dxa" w:w="2880"/>
          </w:tcPr>
          <w:p>
            <w:r>
              <w:t>77.5</w:t>
            </w:r>
          </w:p>
        </w:tc>
        <w:tc>
          <w:tcPr>
            <w:tcW w:type="dxa" w:w="2880"/>
          </w:tcPr>
          <w:p>
            <w:r>
              <w:t>76.25</w:t>
            </w:r>
          </w:p>
        </w:tc>
      </w:tr>
      <w:tr>
        <w:tc>
          <w:tcPr>
            <w:tcW w:type="dxa" w:w="2880"/>
          </w:tcPr>
          <w:p>
            <w:r>
              <w:t>Maths</w:t>
            </w:r>
          </w:p>
        </w:tc>
        <w:tc>
          <w:tcPr>
            <w:tcW w:type="dxa" w:w="2880"/>
          </w:tcPr>
          <w:p>
            <w:r>
              <w:t>80.625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86.25</w:t>
            </w:r>
          </w:p>
        </w:tc>
      </w:tr>
      <w:tr>
        <w:tc>
          <w:tcPr>
            <w:tcW w:type="dxa" w:w="2880"/>
          </w:tcPr>
          <w:p>
            <w:r>
              <w:t>Science</w:t>
            </w:r>
          </w:p>
        </w:tc>
        <w:tc>
          <w:tcPr>
            <w:tcW w:type="dxa" w:w="2880"/>
          </w:tcPr>
          <w:p>
            <w:r>
              <w:t>76.875</w:t>
            </w:r>
          </w:p>
        </w:tc>
        <w:tc>
          <w:tcPr>
            <w:tcW w:type="dxa" w:w="2880"/>
          </w:tcPr>
          <w:p>
            <w:r>
              <w:t>72.5</w:t>
            </w:r>
          </w:p>
        </w:tc>
        <w:tc>
          <w:tcPr>
            <w:tcW w:type="dxa" w:w="2880"/>
          </w:tcPr>
          <w:p>
            <w:r>
              <w:t>81.25</w:t>
            </w:r>
          </w:p>
        </w:tc>
      </w:tr>
    </w:tbl>
    <w:p>
      <w:r>
        <w:t>The average score by subject is shown in the table above.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